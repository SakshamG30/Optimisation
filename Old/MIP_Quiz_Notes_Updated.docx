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B984E5">
      <w:pPr>
        <w:pStyle w:val="2"/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1. Overview of Mixed-Integer Programming (MIP)</w:t>
      </w:r>
    </w:p>
    <w:p w14:paraId="51D8C066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Integer Linear Programming (ILP): LP where all variables are integers.</w:t>
      </w:r>
    </w:p>
    <w:p w14:paraId="07C39437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Mixed-Integer Linear Programming (MILP): LP where variables are either integers or continuous.</w:t>
      </w:r>
    </w:p>
    <w:p w14:paraId="125DCA3D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Complexity: MILP is generally NP-hard, meaning it is computationally intensive, but clever formulations and solvers can manage the complexity for specific instances.</w:t>
      </w:r>
    </w:p>
    <w:p w14:paraId="7C0002A7">
      <w:pPr>
        <w:pStyle w:val="2"/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2. Linear Relaxation</w:t>
      </w:r>
    </w:p>
    <w:p w14:paraId="14AFBF17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Concept: Relaxing the integer constraints in an ILP/MILP to get an LP (Linear Programming) problem.</w:t>
      </w:r>
    </w:p>
    <w:p w14:paraId="398DC67D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Importance: Solving the LP relaxation gives a bound on the ILP/MILP objective, which is useful in methods like Branch and Bound.</w:t>
      </w:r>
    </w:p>
    <w:p w14:paraId="56026BA7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Convex Hull: The convex hull of ILP feasible points is the tightest possible linear relaxation. The closer the relaxation to the convex hull, the stronger the formulation.</w:t>
      </w:r>
    </w:p>
    <w:p w14:paraId="2ED3C25C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Formulas:</w:t>
      </w:r>
    </w:p>
    <w:p w14:paraId="2702B8B8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- Relaxed LP Objective: Z = c1x1 + c2x2 + ... + cnxn</w:t>
      </w:r>
    </w:p>
    <w:p w14:paraId="6AF6E084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Steps for Linear Relaxation:</w:t>
      </w:r>
    </w:p>
    <w:p w14:paraId="6BC695EA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1. Remove the integer constraints from the ILP/MILP problem.</w:t>
      </w:r>
    </w:p>
    <w:p w14:paraId="1859DEAA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2. Solve the resulting LP problem using an LP solver.</w:t>
      </w:r>
    </w:p>
    <w:p w14:paraId="72A45A73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3. If the solution to the LP is integer, it is the optimal solution to the ILP/MILP.</w:t>
      </w:r>
    </w:p>
    <w:p w14:paraId="6D683D81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4. If the solution is not integer, further methods (e.g., Branch and Bound, Cutting Planes) are applied.</w:t>
      </w:r>
    </w:p>
    <w:p w14:paraId="1DAA9867">
      <w:pPr>
        <w:pStyle w:val="2"/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3. Branch and Bound</w:t>
      </w:r>
    </w:p>
    <w:p w14:paraId="052259EA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Concept: A divide-and-conquer approach to solving MIP problems by splitting the feasible region into smaller partitions (branches) and calculating bounds (upper and lower) to prune the solution space.</w:t>
      </w:r>
    </w:p>
    <w:p w14:paraId="41D59831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Key Steps:</w:t>
      </w:r>
    </w:p>
    <w:p w14:paraId="3B67860B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1. Branching: Splitting the problem into subproblems.</w:t>
      </w:r>
    </w:p>
    <w:p w14:paraId="60A70DE9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2. Bounding: Calculating upper and lower bounds to check feasibility and optimality of partitions.</w:t>
      </w:r>
    </w:p>
    <w:p w14:paraId="78DF7D54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3. Pruning: Discarding subproblems that cannot improve the current best solution.</w:t>
      </w:r>
    </w:p>
    <w:p w14:paraId="033C5E8E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Formulas:</w:t>
      </w:r>
    </w:p>
    <w:p w14:paraId="630CAF4B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- Upper Bound: Z_upper - obtained from the best feasible solution.</w:t>
      </w:r>
    </w:p>
    <w:p w14:paraId="255CE73B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- Lower Bound: Z_lower - obtained from LP relaxation.</w:t>
      </w:r>
    </w:p>
    <w:p w14:paraId="7C91B950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Steps for applying Branch and Bound.</w:t>
      </w:r>
    </w:p>
    <w:p w14:paraId="154EECE8">
      <w:pPr>
        <w:pStyle w:val="2"/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4. Cutting Plane Methods</w:t>
      </w:r>
    </w:p>
    <w:p w14:paraId="5EB5014B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Concept: Adding linear inequalities (cuts) iteratively to the problem to tighten the LP relaxation until an integer solution is found.</w:t>
      </w:r>
    </w:p>
    <w:p w14:paraId="5258DF3B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Gomory Cuts: A specific type of cutting plane introduced by Ralph Gomory. These cuts are derived from the optimal solution of the LP relaxation and help in eliminating fractional solutions.</w:t>
      </w:r>
    </w:p>
    <w:p w14:paraId="628B44F3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Formulas:</w:t>
      </w:r>
    </w:p>
    <w:p w14:paraId="0DB05964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- Gomory Cut: Start with the LP solution, zj - cj = (cbxj) - cj.</w:t>
      </w:r>
    </w:p>
    <w:p w14:paraId="7A88403B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- Fractionalization: xb = [xbi] + fbi, where fbi is the</w:t>
      </w:r>
      <w:r>
        <w:rPr>
          <w:rFonts w:hint="default"/>
          <w:sz w:val="14"/>
          <w:szCs w:val="14"/>
          <w:lang w:val="en-US"/>
        </w:rPr>
        <w:t xml:space="preserve"> positive</w:t>
      </w:r>
      <w:r>
        <w:rPr>
          <w:sz w:val="14"/>
          <w:szCs w:val="14"/>
        </w:rPr>
        <w:t xml:space="preserve"> fractional part.</w:t>
      </w:r>
    </w:p>
    <w:p w14:paraId="1EECB6DE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Steps for applying Cutting Plane Methods:</w:t>
      </w:r>
    </w:p>
    <w:p w14:paraId="18B1588C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1. Solve the LP relaxation of the ILP/MILP.</w:t>
      </w:r>
    </w:p>
    <w:p w14:paraId="390065CA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2. Identify any fractional variables in the solution.</w:t>
      </w:r>
    </w:p>
    <w:p w14:paraId="0328F9FD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3. Generate a cutting plane to eliminate the fractional solution.</w:t>
      </w:r>
    </w:p>
    <w:p w14:paraId="4C83D7F2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4. Add the cutting plane to the problem and resolve the LP relaxation.</w:t>
      </w:r>
    </w:p>
    <w:p w14:paraId="08161B39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5. Repeat the process until an integer solution is found.</w:t>
      </w:r>
    </w:p>
    <w:p w14:paraId="32EBF615">
      <w:pPr>
        <w:pStyle w:val="2"/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5. Constraint Types in MIP</w:t>
      </w:r>
    </w:p>
    <w:p w14:paraId="5C4443BC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Common Constraints:</w:t>
      </w:r>
    </w:p>
    <w:p w14:paraId="2456487E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- Choice Constra</w:t>
      </w:r>
      <w:bookmarkStart w:id="0" w:name="_GoBack"/>
      <w:bookmarkEnd w:id="0"/>
      <w:r>
        <w:rPr>
          <w:sz w:val="14"/>
          <w:szCs w:val="14"/>
        </w:rPr>
        <w:t>ints: Binary variables representing choices.</w:t>
      </w:r>
    </w:p>
    <w:p w14:paraId="07061FE1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- Logical Constraints: Represent logical relationships.</w:t>
      </w:r>
    </w:p>
    <w:p w14:paraId="049B12BC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- On-Off Constraints: Constraints activated based on variable states.</w:t>
      </w:r>
    </w:p>
    <w:p w14:paraId="2A5E60EB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Formulas:</w:t>
      </w:r>
    </w:p>
    <w:p w14:paraId="34ECCD78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- Big-M Formulation: M * yi &gt;= xi, where M is a large</w:t>
      </w:r>
      <w:r>
        <w:rPr>
          <w:rFonts w:hint="default"/>
          <w:sz w:val="14"/>
          <w:szCs w:val="14"/>
          <w:lang w:val="en-US"/>
        </w:rPr>
        <w:t xml:space="preserve"> positive</w:t>
      </w:r>
      <w:r>
        <w:rPr>
          <w:sz w:val="14"/>
          <w:szCs w:val="14"/>
        </w:rPr>
        <w:t xml:space="preserve"> constant.</w:t>
      </w:r>
    </w:p>
    <w:p w14:paraId="6F278141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- Indicator Constraints: xi = 0 or 1 based on logical conditions.</w:t>
      </w:r>
    </w:p>
    <w:p w14:paraId="5C89C30C">
      <w:pPr>
        <w:pStyle w:val="2"/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6. Feasibility Heuristics</w:t>
      </w:r>
    </w:p>
    <w:p w14:paraId="009F8AB0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Purpose: To find good feasible solutions without necessarily solving the entire problem to optimality. This can reduce the amount of branching needed.</w:t>
      </w:r>
    </w:p>
    <w:p w14:paraId="1270EAB0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Feasibility Pump: A heuristic used to quickly find feasible solutions, but not guaranteed to work every time. It can be applied at the root node or at intermediate nodes.</w:t>
      </w:r>
    </w:p>
    <w:p w14:paraId="28668764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Steps for Feasibility Pump:</w:t>
      </w:r>
    </w:p>
    <w:p w14:paraId="7F1AEB52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1. Start with a fractional solution obtained from the LP relaxation.</w:t>
      </w:r>
    </w:p>
    <w:p w14:paraId="23D83E45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2. Round the solution to the nearest integer.</w:t>
      </w:r>
    </w:p>
    <w:p w14:paraId="31722C24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3. Project the rounded solution back to the feasible region of the LP.</w:t>
      </w:r>
    </w:p>
    <w:p w14:paraId="78BA501E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4. Repeat until a feasible solution is found or a maximum number of iterations is reached.</w:t>
      </w:r>
    </w:p>
    <w:p w14:paraId="72AC8CEE">
      <w:pPr>
        <w:pStyle w:val="2"/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7. Scheduling Problems in MIP</w:t>
      </w:r>
    </w:p>
    <w:p w14:paraId="4347A35C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Definition: Scheduling involves allocating resources over time to tasks, such as job shop scheduling, project planning, or timetabling.</w:t>
      </w:r>
    </w:p>
    <w:p w14:paraId="76218E10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Key Modelling Choices:</w:t>
      </w:r>
    </w:p>
    <w:p w14:paraId="0855E157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- Time Variables: Represent the start time of each job.</w:t>
      </w:r>
    </w:p>
    <w:p w14:paraId="0B562C5D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- Indicator Variables: Represent whether a job is active during a specific time period.</w:t>
      </w:r>
    </w:p>
    <w:p w14:paraId="545E0F74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Formulas:</w:t>
      </w:r>
    </w:p>
    <w:p w14:paraId="2168BB05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- Makespan: Makespan = max(completion time of all tasks).</w:t>
      </w:r>
    </w:p>
    <w:p w14:paraId="70E08753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Steps for solving scheduling problems.</w:t>
      </w:r>
    </w:p>
    <w:p w14:paraId="6B83F33D">
      <w:pPr>
        <w:pStyle w:val="2"/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8. Duality in ILPs</w:t>
      </w:r>
    </w:p>
    <w:p w14:paraId="501FADF0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Lagrangian Relaxation: This technique provides a lower bound on the ILP objective and can sometimes offer a stronger bound than the linear relaxation.</w:t>
      </w:r>
      <w:r>
        <w:rPr>
          <w:rFonts w:hint="default"/>
          <w:sz w:val="14"/>
          <w:szCs w:val="14"/>
          <w:lang w:val="en-US"/>
        </w:rPr>
        <w:t xml:space="preserve"> </w:t>
      </w:r>
      <w:r>
        <w:rPr>
          <w:sz w:val="14"/>
          <w:szCs w:val="14"/>
        </w:rPr>
        <w:t>Formulas:</w:t>
      </w:r>
    </w:p>
    <w:p w14:paraId="7BA02F0F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- Lagrangian Dual: Z = max(lambda &gt;= 0) [ min_x { c^T x + lambda (Ax - b) } ].</w:t>
      </w:r>
    </w:p>
    <w:p w14:paraId="714A7945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Explanation of duality in ILPs.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897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google1586286620</cp:lastModifiedBy>
  <dcterms:modified xsi:type="dcterms:W3CDTF">2024-08-22T23:26:47Z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784C25042F094B7ABBAD102DFCE76497_12</vt:lpwstr>
  </property>
</Properties>
</file>